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Shubham Baghel</w:t>
      </w:r>
    </w:p>
    <w:p>
      <w:r>
        <w:t>8307489623 | shubhambaghel307@gmail.com | LinkedIn | GitHub | Portfolio</w:t>
      </w:r>
    </w:p>
    <w:p>
      <w:r>
        <w:t>**SUMMARY**</w:t>
      </w:r>
    </w:p>
    <w:p>
      <w:r>
        <w:t>Highly motivated AI Model Developer with a strong background in Machine Learning &amp; Deep Learning, Python, and cloud platforms like AWS, Google Cloud, and Azure. Skilled in developing and deploying AI models using TensorFlow, PyTorch, and Keras. Experienced in data preprocessing, feature engineering, and model optimization. Proven ability to collaborate in teams and work independently on research-driven AI projects.</w:t>
      </w:r>
    </w:p>
    <w:p>
      <w:r>
        <w:t>**TECHNICAL SKILLS**</w:t>
      </w:r>
    </w:p>
    <w:p>
      <w:r>
        <w:t>- Languages: Python, SQL, C</w:t>
      </w:r>
    </w:p>
    <w:p>
      <w:r>
        <w:t>- Frameworks/Tools: TensorFlow, Keras, Scikit-learn, Pandas, NumPy, LangChain, Streamlit, Postman</w:t>
      </w:r>
    </w:p>
    <w:p>
      <w:r>
        <w:t>- Developer Tools: GitHub, Google Colab, Docker, Kubernetes, Jupyter Notebooks</w:t>
      </w:r>
    </w:p>
    <w:p>
      <w:r>
        <w:t>- Specializations: LLMs, Vector Databases, NLP, Computer Vision, Recommendation Systems, Predictive Analytics</w:t>
      </w:r>
    </w:p>
    <w:p>
      <w:r>
        <w:t>- Cloud Platforms: AWS, Google Cloud, Azure</w:t>
      </w:r>
    </w:p>
    <w:p>
      <w:r>
        <w:t>- Web Frameworks: Flask, FastAPI, Django</w:t>
      </w:r>
    </w:p>
    <w:p>
      <w:r>
        <w:t>- Other: Vector Databases, Web Scraping, API Integration</w:t>
      </w:r>
    </w:p>
    <w:p>
      <w:r>
        <w:t>**WORK EXPERIENCE**</w:t>
      </w:r>
    </w:p>
    <w:p>
      <w:r>
        <w:t>**Undergraduate Research Assistant**</w:t>
      </w:r>
    </w:p>
    <w:p>
      <w:r>
        <w:t>*National Institute of Technology, Kurukshetra | ISRO, Haryana, India*</w:t>
      </w:r>
    </w:p>
    <w:p>
      <w:r>
        <w:t>Dec 2024 – Present</w:t>
      </w:r>
    </w:p>
    <w:p>
      <w:r>
        <w:t>- Researched and developed GNSS antijamming techniques using Reservoir computing, MLP, and LSTM models.</w:t>
      </w:r>
    </w:p>
    <w:p>
      <w:r>
        <w:t>- Preprocessed raw GNSS I/Q signal datasets for structured analysis, enhancing data quality by 20%.</w:t>
      </w:r>
    </w:p>
    <w:p>
      <w:r>
        <w:t>- Collaborated with a team of researchers to fine-tune machine learning models for sustainability applications.</w:t>
      </w:r>
    </w:p>
    <w:p>
      <w:r>
        <w:t>- Utilized TensorFlow and Keras for model training and optimization, achieving a 15% improvement in model accuracy.</w:t>
      </w:r>
    </w:p>
    <w:p>
      <w:r>
        <w:t>- Deployed models using Flask and Docker, ensuring scalable and efficient solutions on Google Cloud and Azure.</w:t>
      </w:r>
    </w:p>
    <w:p>
      <w:r>
        <w:t>**AICTE Internship - AI: TechSaksham**</w:t>
      </w:r>
    </w:p>
    <w:p>
      <w:r>
        <w:t>*Microsoft &amp; SAP | AICTE | Edunet Foundation*</w:t>
      </w:r>
    </w:p>
    <w:p>
      <w:r>
        <w:t>Feb 2025 – Present</w:t>
      </w:r>
    </w:p>
    <w:p>
      <w:r>
        <w:t>- Developed an AI-powered Medical Diagnosis System using Python, TensorFlow, and PyTorch, achieving 95% accuracy in preliminary tests.</w:t>
      </w:r>
    </w:p>
    <w:p>
      <w:r>
        <w:t>- Participated in industry-led mentorship, technical sessions, and prototype development, contributing to a 25% increase in project efficiency.</w:t>
      </w:r>
    </w:p>
    <w:p>
      <w:r>
        <w:t>- Integrated web scraping and API integration techniques to enhance data collection and model training processes.</w:t>
      </w:r>
    </w:p>
    <w:p>
      <w:r>
        <w:t>- Utilized Git for version control and collaborated with a team to deploy the system using Kubernetes on AWS.</w:t>
      </w:r>
    </w:p>
    <w:p>
      <w:r>
        <w:t>**PROJECTS**</w:t>
      </w:r>
    </w:p>
    <w:p>
      <w:r>
        <w:t>**AI Resume Tailoring Tool**</w:t>
      </w:r>
    </w:p>
    <w:p>
      <w:r>
        <w:t>Oct 2024 – Dec 2024</w:t>
      </w:r>
    </w:p>
    <w:p>
      <w:r>
        <w:t>- Optimized resumes for ATS compatibility, boosting ATS scores by up to 30% for 100+ students.</w:t>
      </w:r>
    </w:p>
    <w:p>
      <w:r>
        <w:t>- Integrated a cold email and cover letter generation feature, increasing response rates by 35%.</w:t>
      </w:r>
    </w:p>
    <w:p>
      <w:r>
        <w:t>- Utilized Llama 3.3 via Groq API, PyPDF2, Sentence Transformers, LangChain, and Streamlit for UI and deployment.</w:t>
      </w:r>
    </w:p>
    <w:p>
      <w:r>
        <w:t>**YouTube Video Summarizer**</w:t>
      </w:r>
    </w:p>
    <w:p>
      <w:r>
        <w:t>Dec 2024</w:t>
      </w:r>
    </w:p>
    <w:p>
      <w:r>
        <w:t>- Developed a summarization tool using Google Generative AI and YouTube Transcript API, reducing review time by 70% and enhancing learning efficiency by 50%.</w:t>
      </w:r>
    </w:p>
    <w:p>
      <w:r>
        <w:t>- Integrated a Whisper-powered Hugging Face speech-to-text model for videos without transcripts, increasing user engagement by 50% and transcription accuracy by 30%.</w:t>
      </w:r>
    </w:p>
    <w:p>
      <w:r>
        <w:t>**Jarvis**</w:t>
      </w:r>
    </w:p>
    <w:p>
      <w:r>
        <w:t>Aug 2024</w:t>
      </w:r>
    </w:p>
    <w:p>
      <w:r>
        <w:t>- Created a virtual desktop voice assistant using Python and Google Gemini API, improving repetitive task efficiency by 50%.</w:t>
      </w:r>
    </w:p>
    <w:p>
      <w:r>
        <w:t>**EDUCATION**</w:t>
      </w:r>
    </w:p>
    <w:p>
      <w:r>
        <w:t>**B-Tech: Artificial Intelligence and Machine Learning**</w:t>
      </w:r>
    </w:p>
    <w:p>
      <w:r>
        <w:t>National Institute of Technology, Kurukshetra</w:t>
      </w:r>
    </w:p>
    <w:p>
      <w:r>
        <w:t>2023 – Present</w:t>
      </w:r>
    </w:p>
    <w:p>
      <w:r>
        <w:t>Haryana, India</w:t>
      </w:r>
    </w:p>
    <w:p>
      <w:r>
        <w:t>**Class 12th**</w:t>
      </w:r>
    </w:p>
    <w:p>
      <w:r>
        <w:t>Rao Pahalad Singh School</w:t>
      </w:r>
    </w:p>
    <w:p>
      <w:r>
        <w:t>2021 – 2023</w:t>
      </w:r>
    </w:p>
    <w:p>
      <w:r>
        <w:t>Rewari, India</w:t>
      </w:r>
    </w:p>
    <w:p>
      <w:r>
        <w:t>- Passing percentage: 89.2%</w:t>
      </w:r>
    </w:p>
    <w:p>
      <w:r>
        <w:t>**CERTIFICATIONS**</w:t>
      </w:r>
    </w:p>
    <w:p>
      <w:r>
        <w:t>- Azure AI 900</w:t>
      </w:r>
    </w:p>
    <w:p>
      <w:r>
        <w:t>- Supervised Machine Learning Certification</w:t>
      </w:r>
    </w:p>
    <w:p>
      <w:r>
        <w:t>- Generative AI Beginner (Google Cloud Skill Boost)</w:t>
      </w:r>
    </w:p>
    <w:p>
      <w:r>
        <w:t>- Introduction to Large Language Models (Google Cloud Skill Boost)</w:t>
      </w:r>
    </w:p>
    <w:p>
      <w:r>
        <w:t>- Postman API Fundamentals Student Expert</w:t>
      </w:r>
    </w:p>
    <w:p>
      <w:r>
        <w:t>**EXTRACURRICULAR ACHIEVEMENTS**</w:t>
      </w:r>
    </w:p>
    <w:p>
      <w:r>
        <w:t>- Selected as one of the top 20 teams to represent the college in the Smart India Hackathon.</w:t>
      </w:r>
    </w:p>
    <w:p>
      <w:r>
        <w:t>- Developed an AI-powered rule-based chatbot for BCG's GenAI Consulting team, automating financial analysis from 10-K and 10-Q reports.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